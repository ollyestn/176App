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Processed Meeting Notes</w:t>
      </w:r>
    </w:p>
    <w:p>
      <w:r>
        <w:t>Input file: uploads/85f96307-9083-4708-b99b-07023a4a20e3_135_急性运动损伤后如何应急处理自行服用止痛药有哪些注意事项本期大夫说邀请上海市第一人民医院运动医学科主任.mp4</w:t>
      </w:r>
    </w:p>
    <w:p>
      <w:r>
        <w:t>This is a placeholder for the AI-processed meeting notes.</w:t>
      </w:r>
    </w:p>
    <w:p>
      <w:r>
        <w:t>In a real implementation, this would contain organized meeting notes.</w:t>
      </w:r>
    </w:p>
    <w:p>
      <w:pPr>
        <w:pStyle w:val="Heading1"/>
      </w:pPr>
      <w:r>
        <w:t>Key Points</w:t>
      </w:r>
    </w:p>
    <w:p>
      <w:r>
        <w:t>• Placeholder for key point 1</w:t>
      </w:r>
    </w:p>
    <w:p>
      <w:r>
        <w:t>• Placeholder for key point 2</w:t>
      </w:r>
    </w:p>
    <w:p>
      <w:r>
        <w:t>• Placeholder for key point 3</w:t>
      </w:r>
    </w:p>
    <w:p>
      <w:pPr>
        <w:pStyle w:val="Heading1"/>
      </w:pPr>
      <w:r>
        <w:t>Action Items</w:t>
      </w:r>
    </w:p>
    <w:p>
      <w:r>
        <w:t>• Placeholder for action item 1</w:t>
      </w:r>
    </w:p>
    <w:p>
      <w:r>
        <w:t>• Placeholder for action item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